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763" w14:textId="2791EAF2" w:rsidR="006A60FE" w:rsidRDefault="2C32E8B7" w:rsidP="00516C1F">
      <w:pPr>
        <w:pStyle w:val="Heading1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46314CF0" w14:textId="4E2523D8" w:rsidR="006A60FE" w:rsidRDefault="4238A8BA" w:rsidP="00516C1F">
      <w:pPr>
        <w:pStyle w:val="Heading2"/>
        <w:numPr>
          <w:ilvl w:val="0"/>
          <w:numId w:val="0"/>
        </w:numPr>
        <w:ind w:left="360" w:hanging="360"/>
      </w:pPr>
      <w:r w:rsidRPr="4238A8BA">
        <w:t>Задача 5. Сериали</w:t>
      </w:r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Heading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Heading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Default="006A60FE" w:rsidP="006C3C6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9E71C" w14:textId="77777777" w:rsidR="00993EA5" w:rsidRDefault="00993EA5" w:rsidP="008068A2">
      <w:pPr>
        <w:spacing w:after="0" w:line="240" w:lineRule="auto"/>
      </w:pPr>
      <w:r>
        <w:separator/>
      </w:r>
    </w:p>
  </w:endnote>
  <w:endnote w:type="continuationSeparator" w:id="0">
    <w:p w14:paraId="2352C28D" w14:textId="77777777" w:rsidR="00993EA5" w:rsidRDefault="00993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58EFB7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2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2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58EFB7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2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2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BD9C8" w14:textId="77777777" w:rsidR="00993EA5" w:rsidRDefault="00993EA5" w:rsidP="008068A2">
      <w:pPr>
        <w:spacing w:after="0" w:line="240" w:lineRule="auto"/>
      </w:pPr>
      <w:r>
        <w:separator/>
      </w:r>
    </w:p>
  </w:footnote>
  <w:footnote w:type="continuationSeparator" w:id="0">
    <w:p w14:paraId="3229F7B5" w14:textId="77777777" w:rsidR="00993EA5" w:rsidRDefault="00993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B6266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6A6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3EA5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5C16-4198-404B-9E92-4FE9674D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2019-06-14T18:17:00Z</cp:lastPrinted>
  <dcterms:created xsi:type="dcterms:W3CDTF">2020-07-27T13:11:00Z</dcterms:created>
  <dcterms:modified xsi:type="dcterms:W3CDTF">2020-07-27T13:11:00Z</dcterms:modified>
  <cp:category>programming, education, software engineering, software development</cp:category>
</cp:coreProperties>
</file>