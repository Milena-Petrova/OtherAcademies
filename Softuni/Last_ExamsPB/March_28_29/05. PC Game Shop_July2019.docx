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D0763" w14:textId="2DEF2AAA" w:rsidR="006A60FE" w:rsidRDefault="2C32E8B7" w:rsidP="00C05B36">
      <w:pPr>
        <w:pStyle w:val="Heading1"/>
        <w:spacing w:before="0" w:after="0"/>
        <w:jc w:val="center"/>
      </w:pPr>
      <w:r>
        <w:t xml:space="preserve">Изпит по "Основи на програмирането" – </w:t>
      </w:r>
      <w:r w:rsidR="00981123">
        <w:t>6</w:t>
      </w:r>
      <w:r>
        <w:t xml:space="preserve"> и </w:t>
      </w:r>
      <w:r w:rsidR="00981123">
        <w:t>7</w:t>
      </w:r>
      <w:r>
        <w:t xml:space="preserve"> ю</w:t>
      </w:r>
      <w:r w:rsidR="00981123">
        <w:t>л</w:t>
      </w:r>
      <w:r>
        <w:t>и 2019</w:t>
      </w:r>
    </w:p>
    <w:p w14:paraId="46314CF0" w14:textId="683938A7" w:rsidR="006A60FE" w:rsidRDefault="4238A8BA" w:rsidP="00C05B36">
      <w:pPr>
        <w:pStyle w:val="Heading2"/>
        <w:numPr>
          <w:ilvl w:val="0"/>
          <w:numId w:val="0"/>
        </w:numPr>
        <w:tabs>
          <w:tab w:val="left" w:pos="3405"/>
        </w:tabs>
        <w:spacing w:before="0" w:after="0"/>
        <w:ind w:left="360" w:hanging="360"/>
      </w:pPr>
      <w:r w:rsidRPr="4238A8BA">
        <w:t xml:space="preserve">Задача 5. </w:t>
      </w:r>
      <w:r w:rsidR="00981123">
        <w:t>Магазин за компютърни игри</w:t>
      </w:r>
      <w:r w:rsidR="00981123">
        <w:tab/>
      </w:r>
    </w:p>
    <w:p w14:paraId="6C616349" w14:textId="79077BF5" w:rsidR="006A60FE" w:rsidRDefault="00981123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Магазин за компютърни игри ви наема за да направите статистика на</w:t>
      </w:r>
      <w:r w:rsidR="00DF2171">
        <w:rPr>
          <w:rFonts w:ascii="Calibri" w:eastAsia="Calibri" w:hAnsi="Calibri" w:cs="Calibri"/>
          <w:color w:val="000000"/>
          <w:shd w:val="clear" w:color="auto" w:fill="FFFFFF"/>
        </w:rPr>
        <w:t xml:space="preserve">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продажби на игрите от последния месец, като изчислите по </w:t>
      </w:r>
      <w:r w:rsidRPr="00D21DC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от общите продажби са за някоя от игрите.</w:t>
      </w:r>
    </w:p>
    <w:p w14:paraId="6F2AC806" w14:textId="4DBBEEC1" w:rsidR="006A60FE" w:rsidRDefault="00DF2171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Процентите трябва да бъдат разделени на четири части, три заглавия на игри и всички останали </w:t>
      </w:r>
      <w:r w:rsidR="006A60FE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488C95" w14:textId="1A7D1564" w:rsidR="006A60FE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Hearthstone</w:t>
      </w:r>
    </w:p>
    <w:p w14:paraId="15461A75" w14:textId="783D3D10" w:rsidR="006A60FE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Fornite</w:t>
      </w:r>
    </w:p>
    <w:p w14:paraId="3D71A450" w14:textId="6FD714A5" w:rsidR="006A60FE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Overwatch</w:t>
      </w:r>
    </w:p>
    <w:p w14:paraId="25521A0E" w14:textId="42809930" w:rsidR="006A60FE" w:rsidRPr="009A0E2D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Others</w:t>
      </w:r>
    </w:p>
    <w:p w14:paraId="59BE4F58" w14:textId="77777777" w:rsidR="006A60FE" w:rsidRDefault="006A60FE" w:rsidP="00C05B36">
      <w:pPr>
        <w:pStyle w:val="Heading3"/>
        <w:spacing w:before="0" w:after="0"/>
      </w:pPr>
      <w:r>
        <w:t>Вход</w:t>
      </w:r>
    </w:p>
    <w:p w14:paraId="74F6CF03" w14:textId="77777777" w:rsidR="006A60FE" w:rsidRDefault="006A60FE" w:rsidP="00C05B36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  <w:bookmarkStart w:id="0" w:name="_GoBack"/>
      <w:bookmarkEnd w:id="0"/>
    </w:p>
    <w:p w14:paraId="6B3B21E8" w14:textId="3B1E30A3" w:rsidR="006A60FE" w:rsidRDefault="006A60FE" w:rsidP="00C05B36">
      <w:pPr>
        <w:numPr>
          <w:ilvl w:val="0"/>
          <w:numId w:val="7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Брой </w:t>
      </w:r>
      <w:r w:rsidR="009A0E2D">
        <w:rPr>
          <w:rFonts w:ascii="Calibri" w:eastAsia="Calibri" w:hAnsi="Calibri" w:cs="Calibri"/>
          <w:b/>
          <w:bCs/>
        </w:rPr>
        <w:t>продадени игри</w:t>
      </w:r>
      <w:r w:rsidR="006C3C6F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>
        <w:rPr>
          <w:rFonts w:ascii="Calibri" w:eastAsia="Calibri" w:hAnsi="Calibri" w:cs="Calibri"/>
          <w:lang w:val="en-US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</w:t>
      </w:r>
      <w:r w:rsidR="009A0E2D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0]</w:t>
      </w:r>
    </w:p>
    <w:p w14:paraId="5690A4C9" w14:textId="35C90532" w:rsidR="006A60FE" w:rsidRDefault="006C3C6F" w:rsidP="00C05B36">
      <w:pPr>
        <w:spacing w:before="0" w:after="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За </w:t>
      </w:r>
      <w:r w:rsidR="009A0E2D">
        <w:rPr>
          <w:rFonts w:ascii="Calibri" w:eastAsia="Calibri" w:hAnsi="Calibri" w:cs="Calibri"/>
          <w:b/>
          <w:bCs/>
        </w:rPr>
        <w:t xml:space="preserve">следващите </w:t>
      </w:r>
      <w:r w:rsidR="009A0E2D">
        <w:rPr>
          <w:rFonts w:ascii="Calibri" w:eastAsia="Calibri" w:hAnsi="Calibri" w:cs="Calibri"/>
          <w:b/>
          <w:bCs/>
          <w:lang w:val="en-US"/>
        </w:rPr>
        <w:t xml:space="preserve">n </w:t>
      </w:r>
      <w:r w:rsidR="009A0E2D">
        <w:rPr>
          <w:rFonts w:ascii="Calibri" w:eastAsia="Calibri" w:hAnsi="Calibri" w:cs="Calibri"/>
          <w:b/>
          <w:bCs/>
        </w:rPr>
        <w:t>реда се чете по един ред</w:t>
      </w:r>
      <w:r w:rsidR="006A60FE">
        <w:rPr>
          <w:rFonts w:ascii="Calibri" w:eastAsia="Calibri" w:hAnsi="Calibri" w:cs="Calibri"/>
        </w:rPr>
        <w:t>:</w:t>
      </w:r>
    </w:p>
    <w:p w14:paraId="7880971B" w14:textId="190CF097" w:rsidR="006A60FE" w:rsidRPr="005900D6" w:rsidRDefault="006A60FE" w:rsidP="00C05B36">
      <w:pPr>
        <w:pStyle w:val="ListParagraph"/>
        <w:numPr>
          <w:ilvl w:val="0"/>
          <w:numId w:val="18"/>
        </w:numPr>
        <w:spacing w:before="0" w:after="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</w:t>
      </w:r>
      <w:r w:rsidR="009A0E2D">
        <w:rPr>
          <w:rFonts w:ascii="Calibri" w:eastAsia="Calibri" w:hAnsi="Calibri" w:cs="Calibri"/>
        </w:rPr>
        <w:t>игра</w:t>
      </w:r>
      <w:r w:rsidRPr="005900D6">
        <w:rPr>
          <w:rFonts w:ascii="Calibri" w:eastAsia="Calibri" w:hAnsi="Calibri" w:cs="Calibri"/>
        </w:rPr>
        <w:t xml:space="preserve"> - </w:t>
      </w:r>
      <w:r w:rsidRPr="005900D6">
        <w:rPr>
          <w:rFonts w:ascii="Calibri" w:eastAsia="Calibri" w:hAnsi="Calibri" w:cs="Calibri"/>
          <w:b/>
        </w:rPr>
        <w:t>текст</w:t>
      </w:r>
    </w:p>
    <w:p w14:paraId="7831E55C" w14:textId="420D3C04" w:rsidR="006A60FE" w:rsidRDefault="006A60FE" w:rsidP="00C05B36">
      <w:pPr>
        <w:pStyle w:val="Heading3"/>
        <w:spacing w:before="0" w:after="0"/>
      </w:pPr>
      <w:r>
        <w:t>Изход</w:t>
      </w:r>
    </w:p>
    <w:p w14:paraId="2D38F2AF" w14:textId="642E3DA7" w:rsidR="006A60FE" w:rsidRPr="009A0E2D" w:rsidRDefault="006C3C6F" w:rsidP="00C05B36">
      <w:pPr>
        <w:spacing w:before="0" w:after="0"/>
      </w:pPr>
      <w:r>
        <w:t>На конзолата да се изпиш</w:t>
      </w:r>
      <w:r w:rsidR="009A0E2D">
        <w:t>ат</w:t>
      </w:r>
      <w:r>
        <w:t xml:space="preserve"> </w:t>
      </w:r>
      <w:r w:rsidR="009A0E2D">
        <w:t>четири</w:t>
      </w:r>
      <w:r>
        <w:t xml:space="preserve"> ред</w:t>
      </w:r>
      <w:r w:rsidR="009A0E2D">
        <w:t>а</w:t>
      </w:r>
      <w:r>
        <w:t>:</w:t>
      </w:r>
    </w:p>
    <w:p w14:paraId="7CC2EB94" w14:textId="67D22D04" w:rsidR="006A60FE" w:rsidRDefault="006A60FE" w:rsidP="00C05B36">
      <w:pPr>
        <w:spacing w:before="0" w:after="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="009A0E2D">
        <w:rPr>
          <w:rFonts w:ascii="Consolas" w:eastAsia="Calibri" w:hAnsi="Consolas" w:cs="Consolas"/>
          <w:b/>
          <w:lang w:val="en-US"/>
        </w:rPr>
        <w:t xml:space="preserve">Hearthstone </w:t>
      </w:r>
      <w:r w:rsidR="002B3600">
        <w:rPr>
          <w:rFonts w:ascii="Consolas" w:eastAsia="Calibri" w:hAnsi="Consolas" w:cs="Consolas"/>
          <w:b/>
          <w:lang w:val="en-US"/>
        </w:rPr>
        <w:t>-</w:t>
      </w:r>
      <w:r w:rsidR="009A0E2D">
        <w:rPr>
          <w:rFonts w:ascii="Consolas" w:eastAsia="Calibri" w:hAnsi="Consolas" w:cs="Consolas"/>
          <w:b/>
          <w:lang w:val="en-US"/>
        </w:rPr>
        <w:t xml:space="preserve"> </w:t>
      </w:r>
      <w:r w:rsidR="009A0E2D" w:rsidRPr="009A0E2D">
        <w:rPr>
          <w:rFonts w:eastAsia="Calibri" w:cstheme="minorHAnsi"/>
          <w:b/>
          <w:lang w:val="en-US"/>
        </w:rPr>
        <w:t>{</w:t>
      </w:r>
      <w:r w:rsidR="009A0E2D" w:rsidRPr="009A0E2D">
        <w:rPr>
          <w:rFonts w:eastAsia="Calibri" w:cstheme="minorHAnsi"/>
          <w:b/>
        </w:rPr>
        <w:t xml:space="preserve">процент продажби на </w:t>
      </w:r>
      <w:r w:rsidR="009A0E2D" w:rsidRPr="009A0E2D">
        <w:rPr>
          <w:rFonts w:eastAsia="Calibri" w:cstheme="minorHAnsi"/>
          <w:b/>
          <w:lang w:val="en-US"/>
        </w:rPr>
        <w:t>Hearthstone}</w:t>
      </w:r>
      <w:r w:rsidR="009A0E2D">
        <w:rPr>
          <w:rFonts w:ascii="Consolas" w:eastAsia="Calibri" w:hAnsi="Consolas" w:cs="Consolas"/>
          <w:b/>
          <w:lang w:val="en-US"/>
        </w:rPr>
        <w:t>%</w:t>
      </w:r>
      <w:r>
        <w:rPr>
          <w:rFonts w:ascii="Consolas" w:eastAsia="Calibri" w:hAnsi="Consolas" w:cs="Consolas"/>
          <w:b/>
        </w:rPr>
        <w:t>"</w:t>
      </w:r>
    </w:p>
    <w:p w14:paraId="4C8C97F0" w14:textId="33534800" w:rsidR="009A0E2D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</w:rPr>
        <w:tab/>
      </w:r>
      <w:r>
        <w:rPr>
          <w:rFonts w:ascii="Consolas" w:eastAsia="Calibri" w:hAnsi="Consolas" w:cs="Consolas"/>
          <w:b/>
          <w:lang w:val="en-US"/>
        </w:rPr>
        <w:t>"</w:t>
      </w:r>
      <w:proofErr w:type="spellStart"/>
      <w:r>
        <w:rPr>
          <w:rFonts w:ascii="Consolas" w:eastAsia="Calibri" w:hAnsi="Consolas" w:cs="Consolas"/>
          <w:b/>
          <w:lang w:val="en-US"/>
        </w:rPr>
        <w:t>Fornite</w:t>
      </w:r>
      <w:proofErr w:type="spellEnd"/>
      <w:r>
        <w:rPr>
          <w:rFonts w:ascii="Consolas" w:eastAsia="Calibri" w:hAnsi="Consolas" w:cs="Consolas"/>
          <w:b/>
          <w:lang w:val="en-US"/>
        </w:rPr>
        <w:t xml:space="preserve"> </w:t>
      </w:r>
      <w:r w:rsidR="002B3600">
        <w:rPr>
          <w:rFonts w:ascii="Consolas" w:eastAsia="Calibri" w:hAnsi="Consolas" w:cs="Consolas"/>
          <w:b/>
          <w:lang w:val="en-US"/>
        </w:rPr>
        <w:t>-</w:t>
      </w:r>
      <w:r>
        <w:rPr>
          <w:rFonts w:ascii="Consolas" w:eastAsia="Calibri" w:hAnsi="Consolas" w:cs="Consolas"/>
          <w:b/>
          <w:lang w:val="en-US"/>
        </w:rPr>
        <w:t xml:space="preserve">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r w:rsidRPr="009A0E2D">
        <w:rPr>
          <w:rFonts w:eastAsia="Calibri" w:cstheme="minorHAnsi"/>
          <w:b/>
          <w:lang w:val="en-US"/>
        </w:rPr>
        <w:t>Fornite</w:t>
      </w:r>
      <w:proofErr w:type="gramStart"/>
      <w:r w:rsidRPr="009A0E2D">
        <w:rPr>
          <w:rFonts w:eastAsia="Calibri" w:cstheme="minorHAnsi"/>
          <w:b/>
          <w:lang w:val="en-US"/>
        </w:rPr>
        <w:t>}</w:t>
      </w:r>
      <w:r w:rsidRPr="009A0E2D">
        <w:rPr>
          <w:rFonts w:ascii="Consolas" w:eastAsia="Calibri" w:hAnsi="Consolas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79E511C5" w14:textId="578267D0" w:rsidR="009A0E2D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  <w:lang w:val="en-US"/>
        </w:rPr>
        <w:tab/>
        <w:t xml:space="preserve">"Overwatch </w:t>
      </w:r>
      <w:r w:rsidR="002B3600">
        <w:rPr>
          <w:rFonts w:ascii="Consolas" w:eastAsia="Calibri" w:hAnsi="Consolas" w:cs="Consolas"/>
          <w:b/>
          <w:lang w:val="en-US"/>
        </w:rPr>
        <w:t>-</w:t>
      </w:r>
      <w:r>
        <w:rPr>
          <w:rFonts w:ascii="Consolas" w:eastAsia="Calibri" w:hAnsi="Consolas" w:cs="Consolas"/>
          <w:b/>
          <w:lang w:val="en-US"/>
        </w:rPr>
        <w:t xml:space="preserve">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r w:rsidRPr="009A0E2D">
        <w:rPr>
          <w:rFonts w:eastAsia="Calibri" w:cstheme="minorHAnsi"/>
          <w:b/>
          <w:lang w:val="en-US"/>
        </w:rPr>
        <w:t>Overwatch</w:t>
      </w:r>
      <w:proofErr w:type="gramStart"/>
      <w:r w:rsidRPr="009A0E2D">
        <w:rPr>
          <w:rFonts w:eastAsia="Calibri" w:cstheme="minorHAnsi"/>
          <w:b/>
          <w:lang w:val="en-US"/>
        </w:rPr>
        <w:t>}</w:t>
      </w:r>
      <w:r w:rsidRPr="009A0E2D">
        <w:rPr>
          <w:rFonts w:ascii="Consolas" w:eastAsia="Calibri" w:hAnsi="Consolas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20D3221D" w14:textId="5665BB2D" w:rsidR="009A0E2D" w:rsidRPr="009A0E2D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  <w:lang w:val="en-US"/>
        </w:rPr>
        <w:tab/>
        <w:t xml:space="preserve">"Others </w:t>
      </w:r>
      <w:r w:rsidR="002B3600">
        <w:rPr>
          <w:rFonts w:ascii="Consolas" w:eastAsia="Calibri" w:hAnsi="Consolas" w:cs="Consolas"/>
          <w:b/>
          <w:lang w:val="en-US"/>
        </w:rPr>
        <w:t>-</w:t>
      </w:r>
      <w:r>
        <w:rPr>
          <w:rFonts w:ascii="Consolas" w:eastAsia="Calibri" w:hAnsi="Consolas" w:cs="Consolas"/>
          <w:b/>
          <w:lang w:val="en-US"/>
        </w:rPr>
        <w:t xml:space="preserve">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>процент продажби на всички останали игри</w:t>
      </w:r>
      <w:proofErr w:type="gramStart"/>
      <w:r w:rsidRPr="009A0E2D">
        <w:rPr>
          <w:rFonts w:eastAsia="Calibri" w:cstheme="minorHAnsi"/>
          <w:b/>
          <w:lang w:val="en-US"/>
        </w:rPr>
        <w:t>}</w:t>
      </w:r>
      <w:r w:rsidR="00CA1E58">
        <w:rPr>
          <w:rFonts w:eastAsia="Calibri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61626E69" w14:textId="74611EC8" w:rsidR="006A60FE" w:rsidRDefault="006A60FE" w:rsidP="00C05B36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37BD5A1D" w14:textId="7636D2D7" w:rsidR="006C3C6F" w:rsidRPr="006C3C6F" w:rsidRDefault="006A60FE" w:rsidP="00C05B36">
      <w:pPr>
        <w:pStyle w:val="Heading3"/>
        <w:spacing w:before="0" w:after="0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A60FE" w14:paraId="05AADE11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A2F5CC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4</w:t>
            </w:r>
          </w:p>
          <w:p w14:paraId="29BCA15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Hearthstone</w:t>
            </w:r>
          </w:p>
          <w:p w14:paraId="4485BDB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Fornite</w:t>
            </w:r>
          </w:p>
          <w:p w14:paraId="59CB5FFB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Overwatch</w:t>
            </w:r>
          </w:p>
          <w:p w14:paraId="6DEF285D" w14:textId="6A2E05DC" w:rsidR="006A60FE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Counter-Strike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A05530" w14:textId="77777777" w:rsidR="00391E98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Hearthstone - 25.00%</w:t>
            </w:r>
          </w:p>
          <w:p w14:paraId="08F0BC1A" w14:textId="77777777" w:rsidR="00391E98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Fornite - 25.00%</w:t>
            </w:r>
          </w:p>
          <w:p w14:paraId="166CE4A0" w14:textId="77777777" w:rsidR="00391E98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Overwatch - 25.00%</w:t>
            </w:r>
          </w:p>
          <w:p w14:paraId="0AEC5FCA" w14:textId="6A8B83EC" w:rsidR="006A60FE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Others - 25.00%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B482B8" w14:textId="77777777" w:rsidR="006A60FE" w:rsidRPr="00CE16C2" w:rsidRDefault="003F4C0C" w:rsidP="00C05B36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</w:t>
            </w:r>
            <w:r w:rsidR="00293A24" w:rsidRPr="00CE16C2">
              <w:rPr>
                <w:rFonts w:cstheme="minorHAnsi"/>
              </w:rPr>
              <w:t xml:space="preserve"> </w:t>
            </w:r>
            <w:r w:rsidRPr="00CE16C2">
              <w:rPr>
                <w:rFonts w:cstheme="minorHAnsi"/>
              </w:rPr>
              <w:t xml:space="preserve"> </w:t>
            </w:r>
            <w:r w:rsidR="00B703B8" w:rsidRPr="00CE16C2">
              <w:rPr>
                <w:rFonts w:cstheme="minorHAnsi"/>
              </w:rPr>
              <w:t>4 игри.</w:t>
            </w:r>
          </w:p>
          <w:p w14:paraId="062E7862" w14:textId="606ECD86" w:rsidR="00B703B8" w:rsidRPr="005F377F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r w:rsidRPr="003F4C0C">
              <w:rPr>
                <w:rFonts w:ascii="Consolas" w:hAnsi="Consolas" w:cs="Consolas"/>
                <w:lang w:val="en-US"/>
              </w:rPr>
              <w:t>Fornite</w:t>
            </w:r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="005F377F" w:rsidRPr="005F377F">
              <w:rPr>
                <w:rFonts w:cstheme="minorHAnsi"/>
              </w:rPr>
              <w:t>,</w:t>
            </w:r>
            <w:r w:rsidR="005F377F">
              <w:rPr>
                <w:rFonts w:cstheme="minorHAnsi"/>
                <w:lang w:val="en-US"/>
              </w:rPr>
              <w:t xml:space="preserve"> </w:t>
            </w:r>
            <w:r w:rsidR="000E517A">
              <w:rPr>
                <w:rFonts w:cstheme="minorHAnsi"/>
              </w:rPr>
              <w:t>които принадлежат към съответните им категории,</w:t>
            </w:r>
          </w:p>
          <w:p w14:paraId="0BD91D1F" w14:textId="1F65DBC1" w:rsidR="00B703B8" w:rsidRPr="005F377F" w:rsidRDefault="000E517A" w:rsidP="00C05B36">
            <w:pPr>
              <w:spacing w:before="0"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</w:t>
            </w:r>
            <w:r w:rsidR="00CE16C2"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r w:rsidR="00CE16C2" w:rsidRPr="00CE16C2">
              <w:rPr>
                <w:rFonts w:cstheme="minorHAnsi"/>
              </w:rPr>
              <w:t xml:space="preserve">, която спада </w:t>
            </w:r>
            <w:r w:rsidR="005F377F">
              <w:rPr>
                <w:rFonts w:cstheme="minorHAnsi"/>
              </w:rPr>
              <w:t>към</w:t>
            </w:r>
            <w:r>
              <w:rPr>
                <w:rFonts w:cstheme="minorHAnsi"/>
              </w:rPr>
              <w:t xml:space="preserve"> допълнителната категория.</w:t>
            </w:r>
          </w:p>
          <w:p w14:paraId="14546B73" w14:textId="417B0921" w:rsidR="00B703B8" w:rsidRPr="00B703B8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6A60FE" w14:paraId="0F7BF405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20B56FD" w14:textId="48872A6B" w:rsidR="003F4C0C" w:rsidRPr="00293A24" w:rsidRDefault="00293A24" w:rsidP="00C05B3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38152D82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</w:p>
          <w:p w14:paraId="1F7FA8F9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</w:p>
          <w:p w14:paraId="39D4363C" w14:textId="6F1B107C" w:rsidR="006A60FE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DFC3D3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07683FAF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Fornite - 0.00%</w:t>
            </w:r>
          </w:p>
          <w:p w14:paraId="455FE1BC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1D31812D" w14:textId="0A63B5E1" w:rsidR="006A60FE" w:rsidRPr="003F4C0C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9B16D5E" w14:textId="77777777" w:rsidR="006A60FE" w:rsidRDefault="000E517A" w:rsidP="00C05B3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0F356BF9" w14:textId="7E4BD999" w:rsidR="000E517A" w:rsidRPr="001E34E4" w:rsidRDefault="000E517A" w:rsidP="00C05B36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="001E34E4">
              <w:rPr>
                <w:rFonts w:eastAsia="Calibri" w:cstheme="minorHAnsi"/>
                <w:lang w:val="en-US"/>
              </w:rPr>
              <w:t xml:space="preserve">. </w:t>
            </w:r>
            <w:r w:rsidR="001E34E4">
              <w:rPr>
                <w:rFonts w:eastAsia="Calibri" w:cstheme="minorHAnsi"/>
              </w:rPr>
              <w:t xml:space="preserve">Както и 2 игри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Diablo 2</w:t>
            </w:r>
            <w:r w:rsidR="001E34E4">
              <w:rPr>
                <w:rFonts w:eastAsia="Consolas" w:cstheme="minorHAnsi"/>
                <w:lang w:val="en-US"/>
              </w:rPr>
              <w:t xml:space="preserve"> </w:t>
            </w:r>
            <w:r w:rsidR="001E34E4">
              <w:rPr>
                <w:rFonts w:eastAsia="Consolas" w:cstheme="minorHAnsi"/>
              </w:rPr>
              <w:t xml:space="preserve">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</w:tr>
    </w:tbl>
    <w:p w14:paraId="5DAB6C7B" w14:textId="77777777" w:rsidR="00532464" w:rsidRPr="006A60FE" w:rsidRDefault="00532464" w:rsidP="00C05B36">
      <w:pPr>
        <w:spacing w:before="0" w:after="0"/>
      </w:pPr>
    </w:p>
    <w:p w14:paraId="11919BD7" w14:textId="77777777" w:rsidR="00C05B36" w:rsidRPr="006A60FE" w:rsidRDefault="00C05B36" w:rsidP="00C05B36">
      <w:pPr>
        <w:spacing w:before="0" w:after="0"/>
      </w:pPr>
    </w:p>
    <w:sectPr w:rsidR="00C05B36" w:rsidRPr="006A60FE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43B45" w14:textId="77777777" w:rsidR="00BC392D" w:rsidRDefault="00BC392D" w:rsidP="008068A2">
      <w:pPr>
        <w:spacing w:after="0" w:line="240" w:lineRule="auto"/>
      </w:pPr>
      <w:r>
        <w:separator/>
      </w:r>
    </w:p>
  </w:endnote>
  <w:endnote w:type="continuationSeparator" w:id="0">
    <w:p w14:paraId="02D77E42" w14:textId="77777777" w:rsidR="00BC392D" w:rsidRDefault="00BC39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937CC9E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62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62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937CC9E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621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621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568C8" w14:textId="77777777" w:rsidR="00BC392D" w:rsidRDefault="00BC392D" w:rsidP="008068A2">
      <w:pPr>
        <w:spacing w:after="0" w:line="240" w:lineRule="auto"/>
      </w:pPr>
      <w:r>
        <w:separator/>
      </w:r>
    </w:p>
  </w:footnote>
  <w:footnote w:type="continuationSeparator" w:id="0">
    <w:p w14:paraId="13958865" w14:textId="77777777" w:rsidR="00BC392D" w:rsidRDefault="00BC39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E517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6ECC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9307E"/>
    <w:rsid w:val="0019621A"/>
    <w:rsid w:val="001A6728"/>
    <w:rsid w:val="001B190B"/>
    <w:rsid w:val="001C1E52"/>
    <w:rsid w:val="001C1FCD"/>
    <w:rsid w:val="001D2464"/>
    <w:rsid w:val="001E1161"/>
    <w:rsid w:val="001E34E4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278B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93A24"/>
    <w:rsid w:val="002A2D2D"/>
    <w:rsid w:val="002A4AF5"/>
    <w:rsid w:val="002A4D55"/>
    <w:rsid w:val="002B3600"/>
    <w:rsid w:val="002B59AC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1E98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3F4C0C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5F377F"/>
    <w:rsid w:val="006014C5"/>
    <w:rsid w:val="00601878"/>
    <w:rsid w:val="00604363"/>
    <w:rsid w:val="006143E7"/>
    <w:rsid w:val="00620E04"/>
    <w:rsid w:val="00624573"/>
    <w:rsid w:val="00624DCF"/>
    <w:rsid w:val="006333B9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81123"/>
    <w:rsid w:val="009919B4"/>
    <w:rsid w:val="009A0E2D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2A89"/>
    <w:rsid w:val="009E4E13"/>
    <w:rsid w:val="009E5F20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03B8"/>
    <w:rsid w:val="00B9309B"/>
    <w:rsid w:val="00BA1F40"/>
    <w:rsid w:val="00BA4820"/>
    <w:rsid w:val="00BB05FA"/>
    <w:rsid w:val="00BB5B10"/>
    <w:rsid w:val="00BC392D"/>
    <w:rsid w:val="00BC56D6"/>
    <w:rsid w:val="00BC5D4D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5B36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1E58"/>
    <w:rsid w:val="00CA4AC8"/>
    <w:rsid w:val="00CB10C4"/>
    <w:rsid w:val="00CB4630"/>
    <w:rsid w:val="00CC0D60"/>
    <w:rsid w:val="00CD2B0A"/>
    <w:rsid w:val="00CD5181"/>
    <w:rsid w:val="00CD7485"/>
    <w:rsid w:val="00CE0070"/>
    <w:rsid w:val="00CE16C2"/>
    <w:rsid w:val="00D02B78"/>
    <w:rsid w:val="00D21DC2"/>
    <w:rsid w:val="00D22895"/>
    <w:rsid w:val="00D25645"/>
    <w:rsid w:val="00D4354E"/>
    <w:rsid w:val="00D43F69"/>
    <w:rsid w:val="00D51419"/>
    <w:rsid w:val="00D532CC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2171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614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3E7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AB43A-97FD-4124-B613-A2DB873C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Магазин за компютърни игри</vt:lpstr>
    </vt:vector>
  </TitlesOfParts>
  <Manager>Software University</Manager>
  <Company>Software University Foundation - http://softuni.org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Магазин за компютърни игри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Lenovo</cp:lastModifiedBy>
  <cp:revision>2</cp:revision>
  <cp:lastPrinted>2019-07-05T20:05:00Z</cp:lastPrinted>
  <dcterms:created xsi:type="dcterms:W3CDTF">2020-07-31T10:28:00Z</dcterms:created>
  <dcterms:modified xsi:type="dcterms:W3CDTF">2020-07-31T10:28:00Z</dcterms:modified>
  <cp:category>programming, education, software engineering, software development</cp:category>
</cp:coreProperties>
</file>